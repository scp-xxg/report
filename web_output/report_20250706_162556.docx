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人工智能在医疗领域的研究</w:t>
      </w:r>
    </w:p>
    <w:p>
      <w:r>
        <w:t>生成时间: 2025-07-06 16:25:48</w:t>
      </w:r>
    </w:p>
    <w:p>
      <w:r>
        <w:t>生成系统: 多智能体报告生成系统</w:t>
      </w:r>
    </w:p>
    <w:p>
      <w:r>
        <w:br w:type="page"/>
      </w:r>
    </w:p>
    <w:p>
      <w:pPr>
        <w:pStyle w:val="Heading1"/>
      </w:pPr>
      <w:r>
        <w:t>目录</w:t>
      </w:r>
    </w:p>
    <w:p>
      <w:r>
        <w:t>1. 概述与背景</w:t>
      </w:r>
    </w:p>
    <w:p>
      <w:r>
        <w:t>2. 现状分析</w:t>
      </w:r>
    </w:p>
    <w:p>
      <w:r>
        <w:t>3. 核心技术/方法</w:t>
      </w:r>
    </w:p>
    <w:p>
      <w:r>
        <w:t>4. 应用案例</w:t>
      </w:r>
    </w:p>
    <w:p>
      <w:r>
        <w:t>5. 发展趋势</w:t>
      </w:r>
    </w:p>
    <w:p>
      <w:r>
        <w:t>6. 挑战与机遇</w:t>
      </w:r>
    </w:p>
    <w:p>
      <w:r>
        <w:t>7. 结论与建议</w:t>
      </w:r>
    </w:p>
    <w:p>
      <w:r>
        <w:br w:type="page"/>
      </w:r>
    </w:p>
    <w:p>
      <w:pPr>
        <w:pStyle w:val="Heading1"/>
      </w:pPr>
      <w:r>
        <w:t>概述与背景</w:t>
      </w:r>
    </w:p>
    <w:p>
      <w:r>
        <w:t>请润色以下章节内容，确保与整个报告的风格保持一致：</w:t>
      </w:r>
    </w:p>
    <w:p>
      <w:r>
        <w:t>章节标题：概述与背景</w:t>
      </w:r>
    </w:p>
    <w:p>
      <w:r>
        <w:t>待润色内容：</w:t>
        <w:br/>
        <w:t>1. 概述与背景 2. 现状分析 3. 核心技术/方法 4. 应用案例 5. 发展趋势 6. 挑战与机遇 7. 结论与建议</w:t>
      </w:r>
    </w:p>
    <w:p>
      <w:r>
        <w:t>润色要求：</w:t>
        <w:br/>
        <w:t>1. 保持与前面章节的风格一致</w:t>
        <w:br/>
        <w:t>2. 确保章节间的过渡自然</w:t>
        <w:br/>
        <w:t>3. 避免与前面内容重复</w:t>
        <w:br/>
        <w:t>4. 提升语言的专业性和可读性</w:t>
        <w:br/>
        <w:t>5. 保持逻辑结构清晰</w:t>
      </w:r>
    </w:p>
    <w:p>
      <w:r>
        <w:t>润色后的内容：</w:t>
      </w:r>
    </w:p>
    <w:p>
      <w:pPr>
        <w:pStyle w:val="Heading1"/>
      </w:pPr>
      <w:r>
        <w:t>现状分析</w:t>
      </w:r>
    </w:p>
    <w:p>
      <w:r>
        <w:t>请润色以下章节内容，确保与整个报告的风格保持一致：</w:t>
      </w:r>
    </w:p>
    <w:p>
      <w:r>
        <w:t>章节标题：现状分析</w:t>
      </w:r>
    </w:p>
    <w:p>
      <w:r>
        <w:t>前面章节的风格参考：</w:t>
      </w:r>
    </w:p>
    <w:p>
      <w:r>
        <w:t>请润色以下章节内容，确保与整个报告的风格保持一致：</w:t>
      </w:r>
    </w:p>
    <w:p>
      <w:r>
        <w:t>章节标题：概述与背景</w:t>
      </w:r>
    </w:p>
    <w:p>
      <w:r>
        <w:t>待润色内容：</w:t>
        <w:br/>
        <w:t>1. 概述与背景 2. 现状分析 3. 核心技术/方法 4. 应用案例 5. 发展趋势 6. 挑战与机遇 7. 结论与建议</w:t>
      </w:r>
    </w:p>
    <w:p>
      <w:r>
        <w:t>润色要求：</w:t>
        <w:br/>
        <w:t>1. 保持与前面章节的风格一致</w:t>
        <w:br/>
        <w:t>2. 确保章节间的过渡自然</w:t>
        <w:br/>
        <w:t>3. 避免与前面内容重复</w:t>
        <w:br/>
        <w:t>4. 提升语言的专业性和可读性</w:t>
        <w:br/>
        <w:t>5. 保持逻辑结构清晰</w:t>
      </w:r>
    </w:p>
    <w:p>
      <w:r>
        <w:t>润色后的内容：</w:t>
        <w:br/>
        <w:t>...</w:t>
      </w:r>
    </w:p>
    <w:p>
      <w:r>
        <w:t>待润色内容：</w:t>
        <w:br/>
        <w:t>1. 概述与背景 2. 现状分析 3. 核心技术/方法 4. 应用案例 5. 发展趋势 6. 挑战与机遇 7. 结论与建议</w:t>
      </w:r>
    </w:p>
    <w:p>
      <w:r>
        <w:t>润色要求：</w:t>
        <w:br/>
        <w:t>1. 保持与前面章节的风格一致</w:t>
        <w:br/>
        <w:t>2. 确保章节间的过渡自然</w:t>
        <w:br/>
        <w:t>3. 避免与前面内容重复</w:t>
        <w:br/>
        <w:t>4. 提升语言的专业性和可读性</w:t>
        <w:br/>
        <w:t>5. 保持逻辑结构清晰</w:t>
      </w:r>
    </w:p>
    <w:p>
      <w:r>
        <w:t>润色后的内容：</w:t>
      </w:r>
    </w:p>
    <w:p>
      <w:pPr>
        <w:pStyle w:val="Heading1"/>
      </w:pPr>
      <w:r>
        <w:t>核心技术/方法</w:t>
      </w:r>
    </w:p>
    <w:p>
      <w:r>
        <w:t>请润色以下章节内容，确保与整个报告的风格保持一致：</w:t>
      </w:r>
    </w:p>
    <w:p>
      <w:r>
        <w:t>章节标题：核心技术/方法</w:t>
      </w:r>
    </w:p>
    <w:p>
      <w:r>
        <w:t>前面章节的风格参考：</w:t>
      </w:r>
    </w:p>
    <w:p>
      <w:r>
        <w:t>请润色以下章节内容，确保与整个报告的风格保持一致：</w:t>
      </w:r>
    </w:p>
    <w:p>
      <w:r>
        <w:t>章节标题：概述与背景</w:t>
      </w:r>
    </w:p>
    <w:p>
      <w:r>
        <w:t>待润色内容：</w:t>
        <w:br/>
        <w:t>1. 概述与背景 2. 现状分析 3. 核心技术/方法 4. 应用案例 5. 发展趋势 6. 挑战与机遇 7. 结论与建议</w:t>
      </w:r>
    </w:p>
    <w:p>
      <w:r>
        <w:t>润色要求：</w:t>
        <w:br/>
        <w:t>1. 保持与前面章节的风格一致</w:t>
        <w:br/>
        <w:t>2. 确保章节间的过渡自然</w:t>
        <w:br/>
        <w:t>3. 避免与前面内容重复</w:t>
        <w:br/>
        <w:t>4. 提升语言的专业性和可读性</w:t>
        <w:br/>
        <w:t>5. 保持逻辑结构清晰</w:t>
      </w:r>
    </w:p>
    <w:p>
      <w:r>
        <w:t>润色后的内容：</w:t>
        <w:br/>
        <w:t xml:space="preserve"> </w:t>
        <w:br/>
        <w:t>请润色以下章节内容，确保与整个报告的风格保持一致：</w:t>
      </w:r>
    </w:p>
    <w:p>
      <w:r>
        <w:t>章节标题：现状分析</w:t>
      </w:r>
    </w:p>
    <w:p>
      <w:r>
        <w:t>前面章节的风格参考：</w:t>
      </w:r>
    </w:p>
    <w:p>
      <w:r>
        <w:t>请润色以下章节内容，确保与整个报告的风格保持一致：</w:t>
      </w:r>
    </w:p>
    <w:p>
      <w:r>
        <w:t>章节标题：概述与背景</w:t>
      </w:r>
    </w:p>
    <w:p>
      <w:r>
        <w:t>待润色内容：</w:t>
        <w:br/>
        <w:t>1. ...</w:t>
      </w:r>
    </w:p>
    <w:p>
      <w:r>
        <w:t>待润色内容：</w:t>
        <w:br/>
        <w:t>1. 概述与背景 2. 现状分析 3. 核心技术/方法 4. 应用案例 5. 发展趋势 6. 挑战与机遇 7. 结论与建议</w:t>
      </w:r>
    </w:p>
    <w:p>
      <w:r>
        <w:t>润色要求：</w:t>
        <w:br/>
        <w:t>1. 保持与前面章节的风格一致</w:t>
        <w:br/>
        <w:t>2. 确保章节间的过渡自然</w:t>
        <w:br/>
        <w:t>3. 避免与前面内容重复</w:t>
        <w:br/>
        <w:t>4. 提升语言的专业性和可读性</w:t>
        <w:br/>
        <w:t>5. 保持逻辑结构清晰</w:t>
      </w:r>
    </w:p>
    <w:p>
      <w:r>
        <w:t>润色后的内容：</w:t>
      </w:r>
    </w:p>
    <w:p>
      <w:pPr>
        <w:pStyle w:val="Heading1"/>
      </w:pPr>
      <w:r>
        <w:t>应用案例</w:t>
      </w:r>
    </w:p>
    <w:p>
      <w:r>
        <w:t>请润色以下章节内容，确保与整个报告的风格保持一致：</w:t>
      </w:r>
    </w:p>
    <w:p>
      <w:r>
        <w:t>章节标题：应用案例</w:t>
      </w:r>
    </w:p>
    <w:p>
      <w:r>
        <w:t>前面章节的风格参考：</w:t>
      </w:r>
    </w:p>
    <w:p>
      <w:r>
        <w:t>请润色以下章节内容，确保与整个报告的风格保持一致：</w:t>
      </w:r>
    </w:p>
    <w:p>
      <w:r>
        <w:t>章节标题：现状分析</w:t>
      </w:r>
    </w:p>
    <w:p>
      <w:r>
        <w:t>前面章节的风格参考：</w:t>
      </w:r>
    </w:p>
    <w:p>
      <w:r>
        <w:t>请润色以下章节内容，确保与整个报告的风格保持一致：</w:t>
      </w:r>
    </w:p>
    <w:p>
      <w:r>
        <w:t>章节标题：概述与背景</w:t>
      </w:r>
    </w:p>
    <w:p>
      <w:r>
        <w:t>待润色内容：</w:t>
        <w:br/>
        <w:t>1. 概述与背景 2. 现状分析 3. 核心技术/方法 4. 应用案例 5. 发展趋势 6. 挑战与机遇 7. 结论与建议</w:t>
      </w:r>
    </w:p>
    <w:p>
      <w:r>
        <w:t>润色要求：</w:t>
        <w:br/>
        <w:t>1. 保持与前面章节的风格一致</w:t>
        <w:br/>
        <w:t>2. 确保章节间的过渡自然</w:t>
        <w:br/>
        <w:t>3. 避免与前面内容重复</w:t>
        <w:br/>
        <w:t>4. 提升语言的专业性和可读性</w:t>
        <w:br/>
        <w:t>5. 保持逻辑结构清晰</w:t>
      </w:r>
    </w:p>
    <w:p>
      <w:r>
        <w:t>润色后的内容：</w:t>
        <w:br/>
        <w:t>...</w:t>
      </w:r>
    </w:p>
    <w:p>
      <w:r>
        <w:t>待润色内容：</w:t>
        <w:br/>
        <w:t>1. 概述与背景 2. 现状分析 3. 核心技术/方法 4. 应用案例 5. 发...</w:t>
      </w:r>
    </w:p>
    <w:p>
      <w:r>
        <w:t>待润色内容：</w:t>
        <w:br/>
        <w:t>1. 概述与背景 2. 现状分析 3. 核心技术/方法 4. 应用案例 5. 发展趋势 6. 挑战与机遇 7. 结论与建议</w:t>
      </w:r>
    </w:p>
    <w:p>
      <w:r>
        <w:t>润色要求：</w:t>
        <w:br/>
        <w:t>1. 保持与前面章节的风格一致</w:t>
        <w:br/>
        <w:t>2. 确保章节间的过渡自然</w:t>
        <w:br/>
        <w:t>3. 避免与前面内容重复</w:t>
        <w:br/>
        <w:t>4. 提升语言的专业性和可读性</w:t>
        <w:br/>
        <w:t>5. 保持逻辑结构清晰</w:t>
      </w:r>
    </w:p>
    <w:p>
      <w:r>
        <w:t>润色后的内容：</w:t>
      </w:r>
    </w:p>
    <w:p>
      <w:pPr>
        <w:pStyle w:val="Heading1"/>
      </w:pPr>
      <w:r>
        <w:t>发展趋势</w:t>
      </w:r>
    </w:p>
    <w:p>
      <w:r>
        <w:t>请润色以下章节内容，确保与整个报告的风格保持一致：</w:t>
      </w:r>
    </w:p>
    <w:p>
      <w:r>
        <w:t>章节标题：发展趋势</w:t>
      </w:r>
    </w:p>
    <w:p>
      <w:r>
        <w:t>前面章节的风格参考：</w:t>
      </w:r>
    </w:p>
    <w:p>
      <w:r>
        <w:t>请润色以下章节内容，确保与整个报告的风格保持一致：</w:t>
      </w:r>
    </w:p>
    <w:p>
      <w:r>
        <w:t>章节标题：核心技术/方法</w:t>
      </w:r>
    </w:p>
    <w:p>
      <w:r>
        <w:t>前面章节的风格参考：</w:t>
      </w:r>
    </w:p>
    <w:p>
      <w:r>
        <w:t>请润色以下章节内容，确保与整个报告的风格保持一致：</w:t>
      </w:r>
    </w:p>
    <w:p>
      <w:r>
        <w:t>章节标题：概述与背景</w:t>
      </w:r>
    </w:p>
    <w:p>
      <w:r>
        <w:t>待润色内容：</w:t>
        <w:br/>
        <w:t>1. 概述与背景 2. 现状分析 3. 核心技术/方法 4. 应用案例 5. 发展趋势 6. 挑战与机遇 7. 结论与建议</w:t>
      </w:r>
    </w:p>
    <w:p>
      <w:r>
        <w:t>润色要求：</w:t>
        <w:br/>
        <w:t>1. 保持与前面章节的风格一致</w:t>
        <w:br/>
        <w:t>2. 确保章节间的过渡自然</w:t>
        <w:br/>
        <w:t>3. 避免与前面内容重复</w:t>
        <w:br/>
        <w:t>4. 提升语言的专业性和可读性</w:t>
        <w:br/>
        <w:t>5. 保持逻辑结构清晰</w:t>
      </w:r>
    </w:p>
    <w:p>
      <w:r>
        <w:t>润色后的内容：</w:t>
        <w:br/>
        <w:t xml:space="preserve"> </w:t>
        <w:br/>
        <w:t>请润色以下章节内容，确保与整个报告的风格保持一致：</w:t>
      </w:r>
    </w:p>
    <w:p>
      <w:r>
        <w:t>章节标题：现状分析</w:t>
      </w:r>
    </w:p>
    <w:p>
      <w:r>
        <w:t>前面章节的风格参...</w:t>
      </w:r>
    </w:p>
    <w:p>
      <w:r>
        <w:t>待润色内容：</w:t>
        <w:br/>
        <w:t>1. 概述与背景 2. 现状分析 3. 核心技术/方法 4. 应用案例 5. 发展趋势 6. 挑战与机遇 7. 结论与建议</w:t>
      </w:r>
    </w:p>
    <w:p>
      <w:r>
        <w:t>润色要求：</w:t>
        <w:br/>
        <w:t>1. 保持与前面章节的风格一致</w:t>
        <w:br/>
        <w:t>2. 确保章节间的过渡自然</w:t>
        <w:br/>
        <w:t>3. 避免与前面内容重复</w:t>
        <w:br/>
        <w:t>4. 提升语言的专业性和可读性</w:t>
        <w:br/>
        <w:t>5. 保持逻辑结构清晰</w:t>
      </w:r>
    </w:p>
    <w:p>
      <w:r>
        <w:t>润色后的内容：</w:t>
      </w:r>
    </w:p>
    <w:p>
      <w:pPr>
        <w:pStyle w:val="Heading1"/>
      </w:pPr>
      <w:r>
        <w:t>挑战与机遇</w:t>
      </w:r>
    </w:p>
    <w:p>
      <w:r>
        <w:t>请润色以下章节内容，确保与整个报告的风格保持一致：</w:t>
      </w:r>
    </w:p>
    <w:p>
      <w:r>
        <w:t>章节标题：挑战与机遇</w:t>
      </w:r>
    </w:p>
    <w:p>
      <w:r>
        <w:t>前面章节的风格参考：</w:t>
      </w:r>
    </w:p>
    <w:p>
      <w:r>
        <w:t>请润色以下章节内容，确保与整个报告的风格保持一致：</w:t>
      </w:r>
    </w:p>
    <w:p>
      <w:r>
        <w:t>章节标题：应用案例</w:t>
      </w:r>
    </w:p>
    <w:p>
      <w:r>
        <w:t>前面章节的风格参考：</w:t>
      </w:r>
    </w:p>
    <w:p>
      <w:r>
        <w:t>请润色以下章节内容，确保与整个报告的风格保持一致：</w:t>
      </w:r>
    </w:p>
    <w:p>
      <w:r>
        <w:t>章节标题：现状分析</w:t>
      </w:r>
    </w:p>
    <w:p>
      <w:r>
        <w:t>前面章节的风格参考：</w:t>
      </w:r>
    </w:p>
    <w:p>
      <w:r>
        <w:t>请润色以下章节内容，确保与整个报告的风格保持一致：</w:t>
      </w:r>
    </w:p>
    <w:p>
      <w:r>
        <w:t>章节标题：概述与背景</w:t>
      </w:r>
    </w:p>
    <w:p>
      <w:r>
        <w:t>待润色内容：</w:t>
        <w:br/>
        <w:t>1. 概述与背景 2. 现状分析 3. 核心技术/方法 4. 应用案例 5. 发展趋势 6. 挑战与机遇 7. 结论与建议</w:t>
      </w:r>
    </w:p>
    <w:p>
      <w:r>
        <w:t>润色要求：</w:t>
        <w:br/>
        <w:t>1. 保持与前面章节的风格一致</w:t>
        <w:br/>
        <w:t>2. 确保章节间的过渡自然</w:t>
        <w:br/>
        <w:t>3. 避免与前面内容重复</w:t>
        <w:br/>
        <w:t>4. 提升语言的专业性和可读性</w:t>
        <w:br/>
        <w:t>5. 保持逻辑结构清晰</w:t>
      </w:r>
    </w:p>
    <w:p>
      <w:r>
        <w:t>润色后的内容：</w:t>
        <w:br/>
        <w:t>....</w:t>
      </w:r>
    </w:p>
    <w:p>
      <w:r>
        <w:t>待润色内容：</w:t>
        <w:br/>
        <w:t>1. 概述与背景 2. 现状分析 3. 核心技术/方法 4. 应用案例 5. 发展趋势 6. 挑战与机遇 7. 结论与建议</w:t>
      </w:r>
    </w:p>
    <w:p>
      <w:r>
        <w:t>润色要求：</w:t>
        <w:br/>
        <w:t>1. 保持与前面章节的风格一致</w:t>
        <w:br/>
        <w:t>2. 确保章节间的过渡自然</w:t>
        <w:br/>
        <w:t>3. 避免与前面内容重复</w:t>
        <w:br/>
        <w:t>4. 提升语言的专业性和可读性</w:t>
        <w:br/>
        <w:t>5. 保持逻辑结构清晰</w:t>
      </w:r>
    </w:p>
    <w:p>
      <w:r>
        <w:t>润色后的内容：</w:t>
      </w:r>
    </w:p>
    <w:p>
      <w:pPr>
        <w:pStyle w:val="Heading1"/>
      </w:pPr>
      <w:r>
        <w:t>结论与建议</w:t>
      </w:r>
    </w:p>
    <w:p>
      <w:r>
        <w:t>请润色以下章节内容，确保与整个报告的风格保持一致：</w:t>
      </w:r>
    </w:p>
    <w:p>
      <w:r>
        <w:t>章节标题：结论与建议</w:t>
      </w:r>
    </w:p>
    <w:p>
      <w:r>
        <w:t>前面章节的风格参考：</w:t>
      </w:r>
    </w:p>
    <w:p>
      <w:r>
        <w:t>请润色以下章节内容，确保与整个报告的风格保持一致：</w:t>
      </w:r>
    </w:p>
    <w:p>
      <w:r>
        <w:t>章节标题：发展趋势</w:t>
      </w:r>
    </w:p>
    <w:p>
      <w:r>
        <w:t>前面章节的风格参考：</w:t>
      </w:r>
    </w:p>
    <w:p>
      <w:r>
        <w:t>请润色以下章节内容，确保与整个报告的风格保持一致：</w:t>
      </w:r>
    </w:p>
    <w:p>
      <w:r>
        <w:t>章节标题：核心技术/方法</w:t>
      </w:r>
    </w:p>
    <w:p>
      <w:r>
        <w:t>前面章节的风格参考：</w:t>
      </w:r>
    </w:p>
    <w:p>
      <w:r>
        <w:t>请润色以下章节内容，确保与整个报告的风格保持一致：</w:t>
      </w:r>
    </w:p>
    <w:p>
      <w:r>
        <w:t>章节标题：概述与背景</w:t>
      </w:r>
    </w:p>
    <w:p>
      <w:r>
        <w:t>待润色内容：</w:t>
        <w:br/>
        <w:t>1. 概述与背景 2. 现状分析 3. 核心技术/方法 4. 应用案例 5. 发展趋势 6. 挑战与机遇 7. 结论与建议</w:t>
      </w:r>
    </w:p>
    <w:p>
      <w:r>
        <w:t>润色要求：</w:t>
        <w:br/>
        <w:t>1. 保持与前面章节的风格一致</w:t>
        <w:br/>
        <w:t>2. 确保章节间的过渡自然</w:t>
        <w:br/>
        <w:t>3. 避免与前面内容重复</w:t>
        <w:br/>
        <w:t>4. 提升语言的专业性和可读性</w:t>
        <w:br/>
        <w:t>5. 保持逻辑结构清晰</w:t>
      </w:r>
    </w:p>
    <w:p>
      <w:r>
        <w:t>润色后的内容...</w:t>
      </w:r>
    </w:p>
    <w:p>
      <w:r>
        <w:t>待润色内容：</w:t>
        <w:br/>
        <w:t>1. 概述与背景 2. 现状分析 3. 核心技术/方法 4. 应用案例 5. 发展趋势 6. 挑战与机遇 7. 结论与建议</w:t>
      </w:r>
    </w:p>
    <w:p>
      <w:r>
        <w:t>润色要求：</w:t>
        <w:br/>
        <w:t>1. 保持与前面章节的风格一致</w:t>
        <w:br/>
        <w:t>2. 确保章节间的过渡自然</w:t>
        <w:br/>
        <w:t>3. 避免与前面内容重复</w:t>
        <w:br/>
        <w:t>4. 提升语言的专业性和可读性</w:t>
        <w:br/>
        <w:t>5. 保持逻辑结构清晰</w:t>
      </w:r>
    </w:p>
    <w:p>
      <w:r>
        <w:t>润色后的内容：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